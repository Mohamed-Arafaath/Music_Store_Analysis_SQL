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4935" w14:textId="27D7E88D" w:rsidR="00CF36EF" w:rsidRPr="004B2D5A" w:rsidRDefault="004B2D5A" w:rsidP="004B2D5A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4B2D5A">
        <w:rPr>
          <w:rFonts w:ascii="Times New Roman" w:hAnsi="Times New Roman" w:cs="Times New Roman"/>
          <w:color w:val="FF0000"/>
          <w:sz w:val="32"/>
          <w:szCs w:val="32"/>
        </w:rPr>
        <w:t>Business Questions for Music Store Analysis</w:t>
      </w:r>
    </w:p>
    <w:p w14:paraId="0EC755B7" w14:textId="085C997D" w:rsidR="00CF36EF" w:rsidRPr="004B2D5A" w:rsidRDefault="00000000" w:rsidP="004B2D5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4B2D5A">
        <w:rPr>
          <w:rFonts w:ascii="Times New Roman" w:hAnsi="Times New Roman" w:cs="Times New Roman"/>
          <w:sz w:val="28"/>
          <w:szCs w:val="28"/>
        </w:rPr>
        <w:t>Question Set 1</w:t>
      </w:r>
      <w:r w:rsidR="004B2D5A">
        <w:rPr>
          <w:rFonts w:ascii="Times New Roman" w:hAnsi="Times New Roman" w:cs="Times New Roman"/>
          <w:sz w:val="28"/>
          <w:szCs w:val="28"/>
        </w:rPr>
        <w:t xml:space="preserve"> </w:t>
      </w:r>
      <w:r w:rsidR="004B2D5A" w:rsidRPr="004B2D5A">
        <w:rPr>
          <w:rFonts w:ascii="Times New Roman" w:hAnsi="Times New Roman" w:cs="Times New Roman"/>
        </w:rPr>
        <w:t>-</w:t>
      </w:r>
      <w:r w:rsidR="004B2D5A">
        <w:rPr>
          <w:rFonts w:ascii="Times New Roman" w:hAnsi="Times New Roman" w:cs="Times New Roman"/>
        </w:rPr>
        <w:t xml:space="preserve"> </w:t>
      </w:r>
      <w:r w:rsidR="004B2D5A" w:rsidRPr="004B2D5A">
        <w:rPr>
          <w:rFonts w:ascii="Times New Roman" w:hAnsi="Times New Roman" w:cs="Times New Roman"/>
        </w:rPr>
        <w:t>Easy</w:t>
      </w:r>
    </w:p>
    <w:p w14:paraId="610FA3A2" w14:textId="594143C7" w:rsidR="004B2D5A" w:rsidRDefault="00000000">
      <w:pPr>
        <w:rPr>
          <w:rFonts w:ascii="Times New Roman" w:hAnsi="Times New Roman" w:cs="Times New Roman"/>
        </w:rPr>
      </w:pPr>
      <w:r w:rsidRPr="004B2D5A">
        <w:rPr>
          <w:rFonts w:ascii="Times New Roman" w:hAnsi="Times New Roman" w:cs="Times New Roman"/>
        </w:rPr>
        <w:br/>
        <w:t>--1. Who is the senior most employee based on job title?</w:t>
      </w:r>
      <w:r w:rsidRPr="004B2D5A">
        <w:rPr>
          <w:rFonts w:ascii="Times New Roman" w:hAnsi="Times New Roman" w:cs="Times New Roman"/>
        </w:rPr>
        <w:br/>
        <w:t>--2. Which countries have the most Invoices?</w:t>
      </w:r>
      <w:r w:rsidRPr="004B2D5A">
        <w:rPr>
          <w:rFonts w:ascii="Times New Roman" w:hAnsi="Times New Roman" w:cs="Times New Roman"/>
        </w:rPr>
        <w:br/>
        <w:t>--3. What are top 3 values of total invoice?</w:t>
      </w:r>
      <w:r w:rsidRPr="004B2D5A">
        <w:rPr>
          <w:rFonts w:ascii="Times New Roman" w:hAnsi="Times New Roman" w:cs="Times New Roman"/>
        </w:rPr>
        <w:br/>
        <w:t xml:space="preserve">--4. Which city has the best customers? We would like to throw a promotional Music </w:t>
      </w:r>
      <w:r w:rsidRPr="004B2D5A">
        <w:rPr>
          <w:rFonts w:ascii="Times New Roman" w:hAnsi="Times New Roman" w:cs="Times New Roman"/>
        </w:rPr>
        <w:br/>
        <w:t xml:space="preserve">--Festival in the city we made the most money. Write a query that returns one city that </w:t>
      </w:r>
      <w:r w:rsidRPr="004B2D5A">
        <w:rPr>
          <w:rFonts w:ascii="Times New Roman" w:hAnsi="Times New Roman" w:cs="Times New Roman"/>
        </w:rPr>
        <w:br/>
        <w:t xml:space="preserve">--has the highest sum of invoice totals. Return both the city name &amp; sum of all </w:t>
      </w:r>
      <w:proofErr w:type="gramStart"/>
      <w:r w:rsidRPr="004B2D5A">
        <w:rPr>
          <w:rFonts w:ascii="Times New Roman" w:hAnsi="Times New Roman" w:cs="Times New Roman"/>
        </w:rPr>
        <w:t>invoice</w:t>
      </w:r>
      <w:proofErr w:type="gramEnd"/>
      <w:r w:rsidRPr="004B2D5A">
        <w:rPr>
          <w:rFonts w:ascii="Times New Roman" w:hAnsi="Times New Roman" w:cs="Times New Roman"/>
        </w:rPr>
        <w:t xml:space="preserve"> </w:t>
      </w:r>
      <w:r w:rsidRPr="004B2D5A">
        <w:rPr>
          <w:rFonts w:ascii="Times New Roman" w:hAnsi="Times New Roman" w:cs="Times New Roman"/>
        </w:rPr>
        <w:br/>
        <w:t xml:space="preserve">--5. Who is the best customer? The customer who has spent the most money will be </w:t>
      </w:r>
      <w:r w:rsidRPr="004B2D5A">
        <w:rPr>
          <w:rFonts w:ascii="Times New Roman" w:hAnsi="Times New Roman" w:cs="Times New Roman"/>
        </w:rPr>
        <w:br/>
        <w:t xml:space="preserve">--declared the best customer. Write a query that returns the person who has spent the </w:t>
      </w:r>
      <w:r w:rsidRPr="004B2D5A">
        <w:rPr>
          <w:rFonts w:ascii="Times New Roman" w:hAnsi="Times New Roman" w:cs="Times New Roman"/>
        </w:rPr>
        <w:br/>
        <w:t>--most money</w:t>
      </w:r>
    </w:p>
    <w:p w14:paraId="0E872443" w14:textId="77777777" w:rsidR="004B2D5A" w:rsidRPr="004B2D5A" w:rsidRDefault="004B2D5A">
      <w:pPr>
        <w:rPr>
          <w:rFonts w:ascii="Times New Roman" w:hAnsi="Times New Roman" w:cs="Times New Roman"/>
        </w:rPr>
      </w:pPr>
    </w:p>
    <w:p w14:paraId="1EFD2D85" w14:textId="4EA8EC8C" w:rsidR="00CF36EF" w:rsidRDefault="00000000" w:rsidP="004B2D5A">
      <w:pPr>
        <w:pStyle w:val="Heading2"/>
        <w:jc w:val="center"/>
        <w:rPr>
          <w:rFonts w:ascii="Times New Roman" w:hAnsi="Times New Roman" w:cs="Times New Roman"/>
        </w:rPr>
      </w:pPr>
      <w:r w:rsidRPr="004B2D5A">
        <w:rPr>
          <w:rFonts w:ascii="Times New Roman" w:hAnsi="Times New Roman" w:cs="Times New Roman"/>
        </w:rPr>
        <w:t>Question Set 2</w:t>
      </w:r>
      <w:r w:rsidR="004B2D5A">
        <w:rPr>
          <w:rFonts w:ascii="Times New Roman" w:hAnsi="Times New Roman" w:cs="Times New Roman"/>
        </w:rPr>
        <w:t xml:space="preserve"> </w:t>
      </w:r>
      <w:proofErr w:type="gramStart"/>
      <w:r w:rsidR="004B2D5A">
        <w:rPr>
          <w:rFonts w:ascii="Times New Roman" w:hAnsi="Times New Roman" w:cs="Times New Roman"/>
        </w:rPr>
        <w:t>-</w:t>
      </w:r>
      <w:r w:rsidR="004B2D5A" w:rsidRPr="004B2D5A">
        <w:rPr>
          <w:rFonts w:ascii="Times New Roman" w:hAnsi="Times New Roman" w:cs="Times New Roman"/>
        </w:rPr>
        <w:t xml:space="preserve"> </w:t>
      </w:r>
      <w:r w:rsidR="004B2D5A">
        <w:rPr>
          <w:rFonts w:ascii="Times New Roman" w:hAnsi="Times New Roman" w:cs="Times New Roman"/>
        </w:rPr>
        <w:t xml:space="preserve"> </w:t>
      </w:r>
      <w:r w:rsidR="004B2D5A" w:rsidRPr="004B2D5A">
        <w:rPr>
          <w:rFonts w:ascii="Times New Roman" w:hAnsi="Times New Roman" w:cs="Times New Roman"/>
        </w:rPr>
        <w:t>Moderate</w:t>
      </w:r>
      <w:proofErr w:type="gramEnd"/>
    </w:p>
    <w:p w14:paraId="71C80B46" w14:textId="45ACB595" w:rsidR="00CF36EF" w:rsidRPr="004B2D5A" w:rsidRDefault="00000000">
      <w:pPr>
        <w:rPr>
          <w:rFonts w:ascii="Times New Roman" w:hAnsi="Times New Roman" w:cs="Times New Roman"/>
        </w:rPr>
      </w:pPr>
      <w:r w:rsidRPr="004B2D5A">
        <w:rPr>
          <w:rFonts w:ascii="Times New Roman" w:hAnsi="Times New Roman" w:cs="Times New Roman"/>
        </w:rPr>
        <w:br/>
        <w:t xml:space="preserve">--1. Write a query to return the email, first name, last name, &amp; Genre of all Rock Music </w:t>
      </w:r>
      <w:r w:rsidRPr="004B2D5A">
        <w:rPr>
          <w:rFonts w:ascii="Times New Roman" w:hAnsi="Times New Roman" w:cs="Times New Roman"/>
        </w:rPr>
        <w:br/>
      </w:r>
      <w:r w:rsidR="004B2D5A">
        <w:rPr>
          <w:rFonts w:ascii="Times New Roman" w:hAnsi="Times New Roman" w:cs="Times New Roman"/>
        </w:rPr>
        <w:t xml:space="preserve">-- </w:t>
      </w:r>
      <w:r w:rsidRPr="004B2D5A">
        <w:rPr>
          <w:rFonts w:ascii="Times New Roman" w:hAnsi="Times New Roman" w:cs="Times New Roman"/>
        </w:rPr>
        <w:t xml:space="preserve">2. Let's invite the artists who have written the most rock music in our dataset. Write a </w:t>
      </w:r>
      <w:r w:rsidRPr="004B2D5A">
        <w:rPr>
          <w:rFonts w:ascii="Times New Roman" w:hAnsi="Times New Roman" w:cs="Times New Roman"/>
        </w:rPr>
        <w:br/>
        <w:t>--query that returns the Artist name and total track count of the top 10 rock bands</w:t>
      </w:r>
      <w:r w:rsidRPr="004B2D5A">
        <w:rPr>
          <w:rFonts w:ascii="Times New Roman" w:hAnsi="Times New Roman" w:cs="Times New Roman"/>
        </w:rPr>
        <w:br/>
        <w:t xml:space="preserve">--3. Return all the track names that have a song length longer than the average song length. </w:t>
      </w:r>
      <w:r w:rsidRPr="004B2D5A">
        <w:rPr>
          <w:rFonts w:ascii="Times New Roman" w:hAnsi="Times New Roman" w:cs="Times New Roman"/>
        </w:rPr>
        <w:br/>
        <w:t xml:space="preserve">--Return the Name and Milliseconds for each track. Order by the song length with the </w:t>
      </w:r>
      <w:r w:rsidRPr="004B2D5A">
        <w:rPr>
          <w:rFonts w:ascii="Times New Roman" w:hAnsi="Times New Roman" w:cs="Times New Roman"/>
        </w:rPr>
        <w:br/>
        <w:t>--longest songs listed first</w:t>
      </w:r>
      <w:r w:rsidRPr="004B2D5A">
        <w:rPr>
          <w:rFonts w:ascii="Times New Roman" w:hAnsi="Times New Roman" w:cs="Times New Roman"/>
        </w:rPr>
        <w:br/>
        <w:t>--4. Find Customers Who Purchased More Than 10 Tracks</w:t>
      </w:r>
      <w:r w:rsidRPr="004B2D5A">
        <w:rPr>
          <w:rFonts w:ascii="Times New Roman" w:hAnsi="Times New Roman" w:cs="Times New Roman"/>
        </w:rPr>
        <w:br/>
        <w:t xml:space="preserve">--Write a query to find the email, first name, last name, and total number of tracks purchased </w:t>
      </w:r>
      <w:r w:rsidRPr="004B2D5A">
        <w:rPr>
          <w:rFonts w:ascii="Times New Roman" w:hAnsi="Times New Roman" w:cs="Times New Roman"/>
        </w:rPr>
        <w:br/>
        <w:t xml:space="preserve">--by customers who have bought more than 10 tracks. Sort the result by the total number of tracks </w:t>
      </w:r>
      <w:r w:rsidRPr="004B2D5A">
        <w:rPr>
          <w:rFonts w:ascii="Times New Roman" w:hAnsi="Times New Roman" w:cs="Times New Roman"/>
        </w:rPr>
        <w:br/>
        <w:t>--purchased in descending order.</w:t>
      </w:r>
      <w:r w:rsidRPr="004B2D5A">
        <w:rPr>
          <w:rFonts w:ascii="Times New Roman" w:hAnsi="Times New Roman" w:cs="Times New Roman"/>
        </w:rPr>
        <w:br/>
        <w:t>--5. List All Albums with Tracks in Multiple Genres</w:t>
      </w:r>
      <w:r w:rsidRPr="004B2D5A">
        <w:rPr>
          <w:rFonts w:ascii="Times New Roman" w:hAnsi="Times New Roman" w:cs="Times New Roman"/>
        </w:rPr>
        <w:br/>
        <w:t xml:space="preserve">--Write a query to return the album title and the number of unique genres in which its tracks </w:t>
      </w:r>
      <w:r w:rsidRPr="004B2D5A">
        <w:rPr>
          <w:rFonts w:ascii="Times New Roman" w:hAnsi="Times New Roman" w:cs="Times New Roman"/>
        </w:rPr>
        <w:br/>
        <w:t xml:space="preserve">--appear. Return only albums with tracks in more than one genre. Sort the result by the number </w:t>
      </w:r>
      <w:r w:rsidRPr="004B2D5A">
        <w:rPr>
          <w:rFonts w:ascii="Times New Roman" w:hAnsi="Times New Roman" w:cs="Times New Roman"/>
        </w:rPr>
        <w:br/>
        <w:t>--of genres in descending order.</w:t>
      </w:r>
      <w:r w:rsidRPr="004B2D5A">
        <w:rPr>
          <w:rFonts w:ascii="Times New Roman" w:hAnsi="Times New Roman" w:cs="Times New Roman"/>
        </w:rPr>
        <w:br/>
        <w:t>--6. Top 5 Cities by Unique Customers</w:t>
      </w:r>
      <w:r w:rsidRPr="004B2D5A">
        <w:rPr>
          <w:rFonts w:ascii="Times New Roman" w:hAnsi="Times New Roman" w:cs="Times New Roman"/>
        </w:rPr>
        <w:br/>
        <w:t xml:space="preserve">--Write a query to find the top 5 cities with the highest number of unique customers. Return the </w:t>
      </w:r>
      <w:r w:rsidRPr="004B2D5A">
        <w:rPr>
          <w:rFonts w:ascii="Times New Roman" w:hAnsi="Times New Roman" w:cs="Times New Roman"/>
        </w:rPr>
        <w:br/>
        <w:t>--city name and the count of unique customers in descending order.</w:t>
      </w:r>
      <w:r w:rsidRPr="004B2D5A">
        <w:rPr>
          <w:rFonts w:ascii="Times New Roman" w:hAnsi="Times New Roman" w:cs="Times New Roman"/>
        </w:rPr>
        <w:br/>
      </w:r>
    </w:p>
    <w:p w14:paraId="226572F8" w14:textId="1143D170" w:rsidR="00CF36EF" w:rsidRDefault="00000000" w:rsidP="004B2D5A">
      <w:pPr>
        <w:pStyle w:val="Heading2"/>
        <w:jc w:val="center"/>
        <w:rPr>
          <w:rFonts w:ascii="Times New Roman" w:hAnsi="Times New Roman" w:cs="Times New Roman"/>
        </w:rPr>
      </w:pPr>
      <w:r w:rsidRPr="004B2D5A">
        <w:rPr>
          <w:rFonts w:ascii="Times New Roman" w:hAnsi="Times New Roman" w:cs="Times New Roman"/>
        </w:rPr>
        <w:t>Question Set 3</w:t>
      </w:r>
      <w:r w:rsidR="00C30D85">
        <w:rPr>
          <w:rFonts w:ascii="Times New Roman" w:hAnsi="Times New Roman" w:cs="Times New Roman"/>
        </w:rPr>
        <w:t xml:space="preserve"> - Difficult</w:t>
      </w:r>
    </w:p>
    <w:p w14:paraId="28F85535" w14:textId="475DA2A6" w:rsidR="00CF36EF" w:rsidRPr="004B2D5A" w:rsidRDefault="00000000">
      <w:pPr>
        <w:rPr>
          <w:rFonts w:ascii="Times New Roman" w:hAnsi="Times New Roman" w:cs="Times New Roman"/>
        </w:rPr>
      </w:pPr>
      <w:r w:rsidRPr="004B2D5A">
        <w:rPr>
          <w:rFonts w:ascii="Times New Roman" w:hAnsi="Times New Roman" w:cs="Times New Roman"/>
        </w:rPr>
        <w:br/>
        <w:t>--1. Find how much amount spent by each customer on artists? Write a query to return</w:t>
      </w:r>
      <w:r w:rsidRPr="004B2D5A">
        <w:rPr>
          <w:rFonts w:ascii="Times New Roman" w:hAnsi="Times New Roman" w:cs="Times New Roman"/>
        </w:rPr>
        <w:br/>
        <w:t>--customer name, artist name and total spent</w:t>
      </w:r>
      <w:r w:rsidRPr="004B2D5A">
        <w:rPr>
          <w:rFonts w:ascii="Times New Roman" w:hAnsi="Times New Roman" w:cs="Times New Roman"/>
        </w:rPr>
        <w:br/>
        <w:t xml:space="preserve">--2. We want to find out the most popular music Genre for each country. We determine the </w:t>
      </w:r>
      <w:r w:rsidRPr="004B2D5A">
        <w:rPr>
          <w:rFonts w:ascii="Times New Roman" w:hAnsi="Times New Roman" w:cs="Times New Roman"/>
        </w:rPr>
        <w:br/>
        <w:t xml:space="preserve">--most popular genre as the genre with the highest amount of purchases. Write a query </w:t>
      </w:r>
      <w:r w:rsidRPr="004B2D5A">
        <w:rPr>
          <w:rFonts w:ascii="Times New Roman" w:hAnsi="Times New Roman" w:cs="Times New Roman"/>
        </w:rPr>
        <w:br/>
      </w:r>
      <w:r w:rsidRPr="004B2D5A">
        <w:rPr>
          <w:rFonts w:ascii="Times New Roman" w:hAnsi="Times New Roman" w:cs="Times New Roman"/>
        </w:rPr>
        <w:lastRenderedPageBreak/>
        <w:t xml:space="preserve">--that returns each country along with the top Genre. For countries where the maximum </w:t>
      </w:r>
      <w:r w:rsidRPr="004B2D5A">
        <w:rPr>
          <w:rFonts w:ascii="Times New Roman" w:hAnsi="Times New Roman" w:cs="Times New Roman"/>
        </w:rPr>
        <w:br/>
        <w:t>--number of purchases is shared return all Genres</w:t>
      </w:r>
      <w:r w:rsidRPr="004B2D5A">
        <w:rPr>
          <w:rFonts w:ascii="Times New Roman" w:hAnsi="Times New Roman" w:cs="Times New Roman"/>
        </w:rPr>
        <w:br/>
        <w:t xml:space="preserve">--3. Write a query that determines the customer that has spent the most on music for each </w:t>
      </w:r>
      <w:r w:rsidRPr="004B2D5A">
        <w:rPr>
          <w:rFonts w:ascii="Times New Roman" w:hAnsi="Times New Roman" w:cs="Times New Roman"/>
        </w:rPr>
        <w:br/>
        <w:t>--country. Write a query that returns the country along with the top customer and how</w:t>
      </w:r>
      <w:r w:rsidRPr="004B2D5A">
        <w:rPr>
          <w:rFonts w:ascii="Times New Roman" w:hAnsi="Times New Roman" w:cs="Times New Roman"/>
        </w:rPr>
        <w:br/>
        <w:t xml:space="preserve">--much they spent. For countries where the top amount spent is shared, provide all </w:t>
      </w:r>
      <w:r w:rsidRPr="004B2D5A">
        <w:rPr>
          <w:rFonts w:ascii="Times New Roman" w:hAnsi="Times New Roman" w:cs="Times New Roman"/>
        </w:rPr>
        <w:br/>
        <w:t>--customers who spent this amount</w:t>
      </w:r>
      <w:r w:rsidRPr="004B2D5A">
        <w:rPr>
          <w:rFonts w:ascii="Times New Roman" w:hAnsi="Times New Roman" w:cs="Times New Roman"/>
        </w:rPr>
        <w:br/>
        <w:t>--4. Revenue Contribution by Media Type for Each Genre</w:t>
      </w:r>
      <w:r w:rsidRPr="004B2D5A">
        <w:rPr>
          <w:rFonts w:ascii="Times New Roman" w:hAnsi="Times New Roman" w:cs="Times New Roman"/>
        </w:rPr>
        <w:br/>
        <w:t xml:space="preserve">--Write a query to return the genre name, media type name, and total revenue generated for each </w:t>
      </w:r>
      <w:r w:rsidRPr="004B2D5A">
        <w:rPr>
          <w:rFonts w:ascii="Times New Roman" w:hAnsi="Times New Roman" w:cs="Times New Roman"/>
        </w:rPr>
        <w:br/>
        <w:t>--combination. Sort the results by revenue in descending order.</w:t>
      </w:r>
      <w:r w:rsidRPr="004B2D5A">
        <w:rPr>
          <w:rFonts w:ascii="Times New Roman" w:hAnsi="Times New Roman" w:cs="Times New Roman"/>
        </w:rPr>
        <w:br/>
        <w:t>--5. Customer Spending on Top 3 Genres</w:t>
      </w:r>
      <w:r w:rsidRPr="004B2D5A">
        <w:rPr>
          <w:rFonts w:ascii="Times New Roman" w:hAnsi="Times New Roman" w:cs="Times New Roman"/>
        </w:rPr>
        <w:br/>
        <w:t xml:space="preserve">--Write a query to return the customer ID, first name, last name, and total amount spent for each </w:t>
      </w:r>
      <w:r w:rsidRPr="004B2D5A">
        <w:rPr>
          <w:rFonts w:ascii="Times New Roman" w:hAnsi="Times New Roman" w:cs="Times New Roman"/>
        </w:rPr>
        <w:br/>
        <w:t>--of the top 3 most popular genres. Sort the result by the genre and spending in descending order.</w:t>
      </w:r>
      <w:r w:rsidRPr="004B2D5A">
        <w:rPr>
          <w:rFonts w:ascii="Times New Roman" w:hAnsi="Times New Roman" w:cs="Times New Roman"/>
        </w:rPr>
        <w:br/>
        <w:t>--6. Tracks That Appear in the Most Playlists</w:t>
      </w:r>
      <w:r w:rsidRPr="004B2D5A">
        <w:rPr>
          <w:rFonts w:ascii="Times New Roman" w:hAnsi="Times New Roman" w:cs="Times New Roman"/>
        </w:rPr>
        <w:br/>
        <w:t xml:space="preserve">--Write a query to find the names of tracks that appear in the most playlists. Return the track </w:t>
      </w:r>
      <w:r w:rsidRPr="004B2D5A">
        <w:rPr>
          <w:rFonts w:ascii="Times New Roman" w:hAnsi="Times New Roman" w:cs="Times New Roman"/>
        </w:rPr>
        <w:br/>
        <w:t xml:space="preserve">--name and the total number of playlists in which it appears. Sort the result by the number of </w:t>
      </w:r>
      <w:r w:rsidRPr="004B2D5A">
        <w:rPr>
          <w:rFonts w:ascii="Times New Roman" w:hAnsi="Times New Roman" w:cs="Times New Roman"/>
        </w:rPr>
        <w:br/>
        <w:t>--playlists in descending order and limit the result to the top 10 tracks.</w:t>
      </w:r>
      <w:r w:rsidRPr="004B2D5A">
        <w:rPr>
          <w:rFonts w:ascii="Times New Roman" w:hAnsi="Times New Roman" w:cs="Times New Roman"/>
        </w:rPr>
        <w:br/>
      </w:r>
    </w:p>
    <w:sectPr w:rsidR="00CF36EF" w:rsidRPr="004B2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478506">
    <w:abstractNumId w:val="8"/>
  </w:num>
  <w:num w:numId="2" w16cid:durableId="1451976318">
    <w:abstractNumId w:val="6"/>
  </w:num>
  <w:num w:numId="3" w16cid:durableId="1675499938">
    <w:abstractNumId w:val="5"/>
  </w:num>
  <w:num w:numId="4" w16cid:durableId="315426090">
    <w:abstractNumId w:val="4"/>
  </w:num>
  <w:num w:numId="5" w16cid:durableId="205066576">
    <w:abstractNumId w:val="7"/>
  </w:num>
  <w:num w:numId="6" w16cid:durableId="866480580">
    <w:abstractNumId w:val="3"/>
  </w:num>
  <w:num w:numId="7" w16cid:durableId="2023241981">
    <w:abstractNumId w:val="2"/>
  </w:num>
  <w:num w:numId="8" w16cid:durableId="1254316406">
    <w:abstractNumId w:val="1"/>
  </w:num>
  <w:num w:numId="9" w16cid:durableId="1652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D5A"/>
    <w:rsid w:val="009031D9"/>
    <w:rsid w:val="00AA1D8D"/>
    <w:rsid w:val="00B47730"/>
    <w:rsid w:val="00C30D85"/>
    <w:rsid w:val="00CB0664"/>
    <w:rsid w:val="00CF36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87B65B"/>
  <w14:defaultImageDpi w14:val="300"/>
  <w15:docId w15:val="{7EE0157A-B0F7-8A4E-8FB5-52837E21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Arafaath</cp:lastModifiedBy>
  <cp:revision>3</cp:revision>
  <dcterms:created xsi:type="dcterms:W3CDTF">2013-12-23T23:15:00Z</dcterms:created>
  <dcterms:modified xsi:type="dcterms:W3CDTF">2025-01-05T17:45:00Z</dcterms:modified>
  <cp:category/>
</cp:coreProperties>
</file>